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B8E5" w14:textId="77777777" w:rsidR="00503653" w:rsidRDefault="00000000">
      <w:pPr>
        <w:pStyle w:val="Title"/>
      </w:pPr>
      <w:r>
        <w:t>Project Planning Phase</w:t>
      </w:r>
    </w:p>
    <w:p w14:paraId="1561E882" w14:textId="0E308192" w:rsidR="00503653" w:rsidRDefault="00000000">
      <w:r>
        <w:t xml:space="preserve">Date: </w:t>
      </w:r>
      <w:r w:rsidR="00A74FCE">
        <w:t>28</w:t>
      </w:r>
      <w:r>
        <w:t xml:space="preserve"> </w:t>
      </w:r>
      <w:r w:rsidR="00A74FCE">
        <w:t>June</w:t>
      </w:r>
      <w:r>
        <w:t xml:space="preserve"> 2025</w:t>
      </w:r>
    </w:p>
    <w:p w14:paraId="6821895B" w14:textId="3AAE0374" w:rsidR="00503653" w:rsidRDefault="00000000">
      <w:r>
        <w:t>Team ID:</w:t>
      </w:r>
      <w:r w:rsidR="0060663F" w:rsidRPr="0060663F">
        <w:t xml:space="preserve"> </w:t>
      </w:r>
      <w:r w:rsidR="00A74FCE">
        <w:rPr>
          <w:rFonts w:ascii="Verdana" w:hAnsi="Verdana"/>
          <w:color w:val="222222"/>
          <w:sz w:val="20"/>
          <w:szCs w:val="20"/>
          <w:shd w:val="clear" w:color="auto" w:fill="FFFFFF"/>
        </w:rPr>
        <w:t>LTVIP2025TMID40163</w:t>
      </w:r>
    </w:p>
    <w:p w14:paraId="699F68DC" w14:textId="688DA4D8" w:rsidR="00503653" w:rsidRDefault="00000000">
      <w:r>
        <w:t xml:space="preserve">Project Name: </w:t>
      </w:r>
      <w:proofErr w:type="spellStart"/>
      <w:r w:rsidR="00A74FCE">
        <w:rPr>
          <w:rFonts w:ascii="Arial" w:hAnsi="Arial" w:cs="Arial"/>
          <w:color w:val="35475C"/>
          <w:sz w:val="21"/>
          <w:szCs w:val="21"/>
          <w:shd w:val="clear" w:color="auto" w:fill="FFFFFF"/>
        </w:rPr>
        <w:t>grainpalette</w:t>
      </w:r>
      <w:proofErr w:type="spellEnd"/>
      <w:r w:rsidR="00A74FCE">
        <w:rPr>
          <w:rFonts w:ascii="Arial" w:hAnsi="Arial" w:cs="Arial"/>
          <w:color w:val="35475C"/>
          <w:sz w:val="21"/>
          <w:szCs w:val="21"/>
          <w:shd w:val="clear" w:color="auto" w:fill="FFFFFF"/>
        </w:rPr>
        <w:t xml:space="preserve"> - a deep learning odyssey in rice type classification</w:t>
      </w:r>
    </w:p>
    <w:p w14:paraId="2386A2FB" w14:textId="77777777" w:rsidR="00503653" w:rsidRDefault="00000000">
      <w:r>
        <w:t>Maximum Marks: 4 Marks</w:t>
      </w:r>
    </w:p>
    <w:p w14:paraId="2EA87A41" w14:textId="77777777" w:rsidR="00A74FCE" w:rsidRDefault="00A74FCE" w:rsidP="00A74FCE">
      <w:pPr>
        <w:pStyle w:val="Heading3"/>
      </w:pPr>
      <w:r>
        <w:rPr>
          <w:rFonts w:ascii="Segoe UI Emoji" w:hAnsi="Segoe UI Emoji" w:cs="Segoe UI Emoji"/>
        </w:rPr>
        <w:t>📋</w:t>
      </w:r>
      <w:r>
        <w:t xml:space="preserve"> </w:t>
      </w:r>
      <w:proofErr w:type="spellStart"/>
      <w:r>
        <w:rPr>
          <w:rStyle w:val="Strong"/>
          <w:b/>
          <w:bCs/>
        </w:rPr>
        <w:t>GrainPalette</w:t>
      </w:r>
      <w:proofErr w:type="spellEnd"/>
      <w:r>
        <w:rPr>
          <w:rStyle w:val="Strong"/>
          <w:b/>
          <w:bCs/>
        </w:rPr>
        <w:t xml:space="preserve"> – Product Backlog, Sprint Schedule, and Estimation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594"/>
        <w:gridCol w:w="1154"/>
        <w:gridCol w:w="734"/>
        <w:gridCol w:w="1263"/>
        <w:gridCol w:w="586"/>
        <w:gridCol w:w="713"/>
        <w:gridCol w:w="573"/>
        <w:gridCol w:w="889"/>
        <w:gridCol w:w="953"/>
        <w:gridCol w:w="748"/>
      </w:tblGrid>
      <w:tr w:rsidR="00A74FCE" w:rsidRPr="00A74FCE" w14:paraId="6D5276E9" w14:textId="77777777" w:rsidTr="00A74F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66CF9B" w14:textId="77777777" w:rsidR="00A74FCE" w:rsidRPr="00A74FCE" w:rsidRDefault="00A74FCE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A74FCE">
              <w:rPr>
                <w:b/>
                <w:bCs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337256E" w14:textId="77777777" w:rsidR="00A74FCE" w:rsidRPr="00A74FCE" w:rsidRDefault="00A74FCE">
            <w:pPr>
              <w:jc w:val="center"/>
              <w:rPr>
                <w:b/>
                <w:bCs/>
                <w:sz w:val="18"/>
                <w:szCs w:val="18"/>
              </w:rPr>
            </w:pPr>
            <w:r w:rsidRPr="00A74FCE">
              <w:rPr>
                <w:b/>
                <w:bCs/>
                <w:sz w:val="18"/>
                <w:szCs w:val="18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05A3C8AD" w14:textId="77777777" w:rsidR="00A74FCE" w:rsidRPr="00A74FCE" w:rsidRDefault="00A74FCE">
            <w:pPr>
              <w:jc w:val="center"/>
              <w:rPr>
                <w:b/>
                <w:bCs/>
                <w:sz w:val="18"/>
                <w:szCs w:val="18"/>
              </w:rPr>
            </w:pPr>
            <w:r w:rsidRPr="00A74FCE">
              <w:rPr>
                <w:b/>
                <w:bCs/>
                <w:sz w:val="18"/>
                <w:szCs w:val="18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775654E9" w14:textId="77777777" w:rsidR="00A74FCE" w:rsidRPr="00A74FCE" w:rsidRDefault="00A74FCE">
            <w:pPr>
              <w:jc w:val="center"/>
              <w:rPr>
                <w:b/>
                <w:bCs/>
                <w:sz w:val="18"/>
                <w:szCs w:val="18"/>
              </w:rPr>
            </w:pPr>
            <w:r w:rsidRPr="00A74FCE">
              <w:rPr>
                <w:b/>
                <w:bCs/>
                <w:sz w:val="18"/>
                <w:szCs w:val="18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46045419" w14:textId="77777777" w:rsidR="00A74FCE" w:rsidRPr="00A74FCE" w:rsidRDefault="00A74FCE">
            <w:pPr>
              <w:jc w:val="center"/>
              <w:rPr>
                <w:b/>
                <w:bCs/>
                <w:sz w:val="18"/>
                <w:szCs w:val="18"/>
              </w:rPr>
            </w:pPr>
            <w:r w:rsidRPr="00A74FCE">
              <w:rPr>
                <w:b/>
                <w:bCs/>
                <w:sz w:val="18"/>
                <w:szCs w:val="18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2F1B1AD3" w14:textId="77777777" w:rsidR="00A74FCE" w:rsidRPr="00A74FCE" w:rsidRDefault="00A74FCE">
            <w:pPr>
              <w:jc w:val="center"/>
              <w:rPr>
                <w:b/>
                <w:bCs/>
                <w:sz w:val="18"/>
                <w:szCs w:val="18"/>
              </w:rPr>
            </w:pPr>
            <w:r w:rsidRPr="00A74FCE">
              <w:rPr>
                <w:b/>
                <w:bCs/>
                <w:sz w:val="18"/>
                <w:szCs w:val="18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3DE0DF07" w14:textId="77777777" w:rsidR="00A74FCE" w:rsidRPr="00A74FCE" w:rsidRDefault="00A74FCE">
            <w:pPr>
              <w:jc w:val="center"/>
              <w:rPr>
                <w:b/>
                <w:bCs/>
                <w:sz w:val="18"/>
                <w:szCs w:val="18"/>
              </w:rPr>
            </w:pPr>
            <w:r w:rsidRPr="00A74FCE">
              <w:rPr>
                <w:b/>
                <w:bCs/>
                <w:sz w:val="18"/>
                <w:szCs w:val="18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6D8E93B" w14:textId="77777777" w:rsidR="00A74FCE" w:rsidRPr="00A74FCE" w:rsidRDefault="00A74FCE">
            <w:pPr>
              <w:jc w:val="center"/>
              <w:rPr>
                <w:b/>
                <w:bCs/>
                <w:sz w:val="18"/>
                <w:szCs w:val="18"/>
              </w:rPr>
            </w:pPr>
            <w:r w:rsidRPr="00A74FCE">
              <w:rPr>
                <w:b/>
                <w:bCs/>
                <w:sz w:val="18"/>
                <w:szCs w:val="18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7A786687" w14:textId="77777777" w:rsidR="00A74FCE" w:rsidRPr="00A74FCE" w:rsidRDefault="00A74FCE">
            <w:pPr>
              <w:jc w:val="center"/>
              <w:rPr>
                <w:b/>
                <w:bCs/>
                <w:sz w:val="18"/>
                <w:szCs w:val="18"/>
              </w:rPr>
            </w:pPr>
            <w:r w:rsidRPr="00A74FCE">
              <w:rPr>
                <w:b/>
                <w:bCs/>
                <w:sz w:val="18"/>
                <w:szCs w:val="18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78025109" w14:textId="77777777" w:rsidR="00A74FCE" w:rsidRPr="00A74FCE" w:rsidRDefault="00A74FCE">
            <w:pPr>
              <w:jc w:val="center"/>
              <w:rPr>
                <w:b/>
                <w:bCs/>
                <w:sz w:val="18"/>
                <w:szCs w:val="18"/>
              </w:rPr>
            </w:pPr>
            <w:r w:rsidRPr="00A74FCE">
              <w:rPr>
                <w:b/>
                <w:bCs/>
                <w:sz w:val="18"/>
                <w:szCs w:val="18"/>
              </w:rPr>
              <w:t>Story Points Completed</w:t>
            </w:r>
          </w:p>
        </w:tc>
        <w:tc>
          <w:tcPr>
            <w:tcW w:w="0" w:type="auto"/>
            <w:vAlign w:val="center"/>
            <w:hideMark/>
          </w:tcPr>
          <w:p w14:paraId="0BEBBA30" w14:textId="77777777" w:rsidR="00A74FCE" w:rsidRPr="00A74FCE" w:rsidRDefault="00A74FCE">
            <w:pPr>
              <w:jc w:val="center"/>
              <w:rPr>
                <w:b/>
                <w:bCs/>
                <w:sz w:val="18"/>
                <w:szCs w:val="18"/>
              </w:rPr>
            </w:pPr>
            <w:r w:rsidRPr="00A74FCE">
              <w:rPr>
                <w:b/>
                <w:bCs/>
                <w:sz w:val="18"/>
                <w:szCs w:val="18"/>
              </w:rPr>
              <w:t>Sprint Release Date (Actual)</w:t>
            </w:r>
          </w:p>
        </w:tc>
      </w:tr>
      <w:tr w:rsidR="00A74FCE" w:rsidRPr="00A74FCE" w14:paraId="1E2C4F24" w14:textId="77777777" w:rsidTr="00A74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8C0AF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F4ACC0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60941DE9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2D4C5D85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65AC840A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As a developer, I want to collect and organize rice grain image datasets.</w:t>
            </w:r>
          </w:p>
        </w:tc>
        <w:tc>
          <w:tcPr>
            <w:tcW w:w="0" w:type="auto"/>
            <w:vAlign w:val="center"/>
            <w:hideMark/>
          </w:tcPr>
          <w:p w14:paraId="265273D6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32AA6A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6C07DE5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24 Jun 2025</w:t>
            </w:r>
          </w:p>
        </w:tc>
        <w:tc>
          <w:tcPr>
            <w:tcW w:w="0" w:type="auto"/>
            <w:vAlign w:val="center"/>
            <w:hideMark/>
          </w:tcPr>
          <w:p w14:paraId="01AAAEC9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27 Jun 2025</w:t>
            </w:r>
          </w:p>
        </w:tc>
        <w:tc>
          <w:tcPr>
            <w:tcW w:w="0" w:type="auto"/>
            <w:vAlign w:val="center"/>
            <w:hideMark/>
          </w:tcPr>
          <w:p w14:paraId="0BFFFA6A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365A1F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27 Jun 2025</w:t>
            </w:r>
          </w:p>
        </w:tc>
      </w:tr>
      <w:tr w:rsidR="00A74FCE" w:rsidRPr="00A74FCE" w14:paraId="0628CA1D" w14:textId="77777777" w:rsidTr="00A74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4D466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B508FE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31270477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40E31D60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63EAC50A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As a developer, I want to preprocess and clean the dataset before model training.</w:t>
            </w:r>
          </w:p>
        </w:tc>
        <w:tc>
          <w:tcPr>
            <w:tcW w:w="0" w:type="auto"/>
            <w:vAlign w:val="center"/>
            <w:hideMark/>
          </w:tcPr>
          <w:p w14:paraId="4095F051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3312B8A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0603E5A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24 Jun 2025</w:t>
            </w:r>
          </w:p>
        </w:tc>
        <w:tc>
          <w:tcPr>
            <w:tcW w:w="0" w:type="auto"/>
            <w:vAlign w:val="center"/>
            <w:hideMark/>
          </w:tcPr>
          <w:p w14:paraId="2744C7C8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27 Jun 2025</w:t>
            </w:r>
          </w:p>
        </w:tc>
        <w:tc>
          <w:tcPr>
            <w:tcW w:w="0" w:type="auto"/>
            <w:vAlign w:val="center"/>
            <w:hideMark/>
          </w:tcPr>
          <w:p w14:paraId="14B10945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6BD45B9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27 Jun 2025</w:t>
            </w:r>
          </w:p>
        </w:tc>
      </w:tr>
      <w:tr w:rsidR="00A74FCE" w:rsidRPr="00A74FCE" w14:paraId="1F622F67" w14:textId="77777777" w:rsidTr="00A74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E7055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8856C1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0674F6D8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502E6FF2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20896897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As an ML engineer, I want to build a rice classifier model using transfer learning.</w:t>
            </w:r>
          </w:p>
        </w:tc>
        <w:tc>
          <w:tcPr>
            <w:tcW w:w="0" w:type="auto"/>
            <w:vAlign w:val="center"/>
            <w:hideMark/>
          </w:tcPr>
          <w:p w14:paraId="527E1BE1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B007B54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C881144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28 Jun 2025</w:t>
            </w:r>
          </w:p>
        </w:tc>
        <w:tc>
          <w:tcPr>
            <w:tcW w:w="0" w:type="auto"/>
            <w:vAlign w:val="center"/>
            <w:hideMark/>
          </w:tcPr>
          <w:p w14:paraId="3B0B500B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02 Jul 2025</w:t>
            </w:r>
          </w:p>
        </w:tc>
        <w:tc>
          <w:tcPr>
            <w:tcW w:w="0" w:type="auto"/>
            <w:vAlign w:val="center"/>
            <w:hideMark/>
          </w:tcPr>
          <w:p w14:paraId="3C0A9707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D50C9FF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02 Jul 2025</w:t>
            </w:r>
          </w:p>
        </w:tc>
      </w:tr>
      <w:tr w:rsidR="00A74FCE" w:rsidRPr="00A74FCE" w14:paraId="430E111E" w14:textId="77777777" w:rsidTr="00A74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14E53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6E679B4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62D7C707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Model Testing &amp; Evaluation</w:t>
            </w:r>
          </w:p>
        </w:tc>
        <w:tc>
          <w:tcPr>
            <w:tcW w:w="0" w:type="auto"/>
            <w:vAlign w:val="center"/>
            <w:hideMark/>
          </w:tcPr>
          <w:p w14:paraId="0AFB532E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66B2B3F2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As a developer, I want to evaluate model accuracy and tune it for better results.</w:t>
            </w:r>
          </w:p>
        </w:tc>
        <w:tc>
          <w:tcPr>
            <w:tcW w:w="0" w:type="auto"/>
            <w:vAlign w:val="center"/>
            <w:hideMark/>
          </w:tcPr>
          <w:p w14:paraId="70AE3981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6E10DF6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2E17932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28 Jun 2025</w:t>
            </w:r>
          </w:p>
        </w:tc>
        <w:tc>
          <w:tcPr>
            <w:tcW w:w="0" w:type="auto"/>
            <w:vAlign w:val="center"/>
            <w:hideMark/>
          </w:tcPr>
          <w:p w14:paraId="7EF36367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02 Jul 2025</w:t>
            </w:r>
          </w:p>
        </w:tc>
        <w:tc>
          <w:tcPr>
            <w:tcW w:w="0" w:type="auto"/>
            <w:vAlign w:val="center"/>
            <w:hideMark/>
          </w:tcPr>
          <w:p w14:paraId="5A396A5E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7B26D0A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02 Jul 2025</w:t>
            </w:r>
          </w:p>
        </w:tc>
      </w:tr>
      <w:tr w:rsidR="00A74FCE" w:rsidRPr="00A74FCE" w14:paraId="5E1BD383" w14:textId="77777777" w:rsidTr="00A74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388BD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B917029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5588A2E5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Frontend Development</w:t>
            </w:r>
          </w:p>
        </w:tc>
        <w:tc>
          <w:tcPr>
            <w:tcW w:w="0" w:type="auto"/>
            <w:vAlign w:val="center"/>
            <w:hideMark/>
          </w:tcPr>
          <w:p w14:paraId="75DE0866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61F52FC2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 xml:space="preserve">As a user, I want an interactive web </w:t>
            </w:r>
            <w:r w:rsidRPr="00A74FCE">
              <w:rPr>
                <w:sz w:val="18"/>
                <w:szCs w:val="18"/>
              </w:rPr>
              <w:lastRenderedPageBreak/>
              <w:t>UI to upload images and see predictions.</w:t>
            </w:r>
          </w:p>
        </w:tc>
        <w:tc>
          <w:tcPr>
            <w:tcW w:w="0" w:type="auto"/>
            <w:vAlign w:val="center"/>
            <w:hideMark/>
          </w:tcPr>
          <w:p w14:paraId="16360550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31768DC1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C28E7BA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03 Jul 2025</w:t>
            </w:r>
          </w:p>
        </w:tc>
        <w:tc>
          <w:tcPr>
            <w:tcW w:w="0" w:type="auto"/>
            <w:vAlign w:val="center"/>
            <w:hideMark/>
          </w:tcPr>
          <w:p w14:paraId="384E9067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06 Jul 2025</w:t>
            </w:r>
          </w:p>
        </w:tc>
        <w:tc>
          <w:tcPr>
            <w:tcW w:w="0" w:type="auto"/>
            <w:vAlign w:val="center"/>
            <w:hideMark/>
          </w:tcPr>
          <w:p w14:paraId="3906A459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EDBB782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-</w:t>
            </w:r>
          </w:p>
        </w:tc>
      </w:tr>
      <w:tr w:rsidR="00A74FCE" w:rsidRPr="00A74FCE" w14:paraId="3C54643E" w14:textId="77777777" w:rsidTr="00A74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E27E5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49D7E32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48FEFD56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Flask Integration</w:t>
            </w:r>
          </w:p>
        </w:tc>
        <w:tc>
          <w:tcPr>
            <w:tcW w:w="0" w:type="auto"/>
            <w:vAlign w:val="center"/>
            <w:hideMark/>
          </w:tcPr>
          <w:p w14:paraId="7949966B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171C8055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As a developer, I want to connect the backend model with the UI using Flask.</w:t>
            </w:r>
          </w:p>
        </w:tc>
        <w:tc>
          <w:tcPr>
            <w:tcW w:w="0" w:type="auto"/>
            <w:vAlign w:val="center"/>
            <w:hideMark/>
          </w:tcPr>
          <w:p w14:paraId="3B74014A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624780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15DEE9E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03 Jul 2025</w:t>
            </w:r>
          </w:p>
        </w:tc>
        <w:tc>
          <w:tcPr>
            <w:tcW w:w="0" w:type="auto"/>
            <w:vAlign w:val="center"/>
            <w:hideMark/>
          </w:tcPr>
          <w:p w14:paraId="5B97D347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06 Jul 2025</w:t>
            </w:r>
          </w:p>
        </w:tc>
        <w:tc>
          <w:tcPr>
            <w:tcW w:w="0" w:type="auto"/>
            <w:vAlign w:val="center"/>
            <w:hideMark/>
          </w:tcPr>
          <w:p w14:paraId="6A912741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D9BC7FF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-</w:t>
            </w:r>
          </w:p>
        </w:tc>
      </w:tr>
      <w:tr w:rsidR="00A74FCE" w:rsidRPr="00A74FCE" w14:paraId="0FB16A4C" w14:textId="77777777" w:rsidTr="00A74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679DD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3CDD6E0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0AB8FCB6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GitHub Deployment</w:t>
            </w:r>
          </w:p>
        </w:tc>
        <w:tc>
          <w:tcPr>
            <w:tcW w:w="0" w:type="auto"/>
            <w:vAlign w:val="center"/>
            <w:hideMark/>
          </w:tcPr>
          <w:p w14:paraId="75C38178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684AD100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As a contributor, I want to push the project to GitHub with proper documentation.</w:t>
            </w:r>
          </w:p>
        </w:tc>
        <w:tc>
          <w:tcPr>
            <w:tcW w:w="0" w:type="auto"/>
            <w:vAlign w:val="center"/>
            <w:hideMark/>
          </w:tcPr>
          <w:p w14:paraId="1940E94F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433C49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06CAC64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07 Jul 2025</w:t>
            </w:r>
          </w:p>
        </w:tc>
        <w:tc>
          <w:tcPr>
            <w:tcW w:w="0" w:type="auto"/>
            <w:vAlign w:val="center"/>
            <w:hideMark/>
          </w:tcPr>
          <w:p w14:paraId="541E3312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09 Jul 2025</w:t>
            </w:r>
          </w:p>
        </w:tc>
        <w:tc>
          <w:tcPr>
            <w:tcW w:w="0" w:type="auto"/>
            <w:vAlign w:val="center"/>
            <w:hideMark/>
          </w:tcPr>
          <w:p w14:paraId="259A22F7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53C2703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-</w:t>
            </w:r>
          </w:p>
        </w:tc>
      </w:tr>
      <w:tr w:rsidR="00A74FCE" w:rsidRPr="00A74FCE" w14:paraId="28ACFB5B" w14:textId="77777777" w:rsidTr="00A74F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78EAC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83924A3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733F7E58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Final Demo + Report</w:t>
            </w:r>
          </w:p>
        </w:tc>
        <w:tc>
          <w:tcPr>
            <w:tcW w:w="0" w:type="auto"/>
            <w:vAlign w:val="center"/>
            <w:hideMark/>
          </w:tcPr>
          <w:p w14:paraId="65DEDCD8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31CB3372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As a student, I want to prepare the report and record a demo for submission.</w:t>
            </w:r>
          </w:p>
        </w:tc>
        <w:tc>
          <w:tcPr>
            <w:tcW w:w="0" w:type="auto"/>
            <w:vAlign w:val="center"/>
            <w:hideMark/>
          </w:tcPr>
          <w:p w14:paraId="5B81623F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A2EFD2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ED6F21A" w14:textId="77777777" w:rsidR="00A74FCE" w:rsidRPr="00A74FCE" w:rsidRDefault="00A74FCE">
            <w:pPr>
              <w:rPr>
                <w:sz w:val="18"/>
                <w:szCs w:val="18"/>
              </w:rPr>
            </w:pPr>
            <w:r w:rsidRPr="00A74FCE">
              <w:rPr>
                <w:sz w:val="18"/>
                <w:szCs w:val="18"/>
              </w:rPr>
              <w:t>07 Jul 20</w:t>
            </w:r>
          </w:p>
        </w:tc>
        <w:tc>
          <w:tcPr>
            <w:tcW w:w="0" w:type="auto"/>
            <w:vAlign w:val="center"/>
            <w:hideMark/>
          </w:tcPr>
          <w:p w14:paraId="5712ACBB" w14:textId="77777777" w:rsidR="00A74FCE" w:rsidRPr="00A74FCE" w:rsidRDefault="00A74FCE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279613F" w14:textId="77777777" w:rsidR="00A74FCE" w:rsidRPr="00A74FCE" w:rsidRDefault="00A74FCE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0594632A" w14:textId="77777777" w:rsidR="00A74FCE" w:rsidRPr="00A74FCE" w:rsidRDefault="00A74FCE">
            <w:pPr>
              <w:rPr>
                <w:sz w:val="18"/>
                <w:szCs w:val="18"/>
              </w:rPr>
            </w:pPr>
          </w:p>
        </w:tc>
      </w:tr>
    </w:tbl>
    <w:p w14:paraId="0983D12C" w14:textId="77777777" w:rsidR="00C53CD6" w:rsidRPr="00A74FCE" w:rsidRDefault="00C53CD6" w:rsidP="00C53CD6">
      <w:pPr>
        <w:rPr>
          <w:sz w:val="18"/>
          <w:szCs w:val="18"/>
        </w:rPr>
      </w:pPr>
    </w:p>
    <w:sectPr w:rsidR="00C53CD6" w:rsidRPr="00A74F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425627">
    <w:abstractNumId w:val="8"/>
  </w:num>
  <w:num w:numId="2" w16cid:durableId="407727641">
    <w:abstractNumId w:val="6"/>
  </w:num>
  <w:num w:numId="3" w16cid:durableId="1532650701">
    <w:abstractNumId w:val="5"/>
  </w:num>
  <w:num w:numId="4" w16cid:durableId="1917587042">
    <w:abstractNumId w:val="4"/>
  </w:num>
  <w:num w:numId="5" w16cid:durableId="2140874784">
    <w:abstractNumId w:val="7"/>
  </w:num>
  <w:num w:numId="6" w16cid:durableId="1171528870">
    <w:abstractNumId w:val="3"/>
  </w:num>
  <w:num w:numId="7" w16cid:durableId="505437811">
    <w:abstractNumId w:val="2"/>
  </w:num>
  <w:num w:numId="8" w16cid:durableId="1096636199">
    <w:abstractNumId w:val="1"/>
  </w:num>
  <w:num w:numId="9" w16cid:durableId="149259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4183"/>
    <w:rsid w:val="0029639D"/>
    <w:rsid w:val="00326F90"/>
    <w:rsid w:val="00503653"/>
    <w:rsid w:val="0060663F"/>
    <w:rsid w:val="00932075"/>
    <w:rsid w:val="00A74FCE"/>
    <w:rsid w:val="00AA1D8D"/>
    <w:rsid w:val="00B47730"/>
    <w:rsid w:val="00C53CD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42502"/>
  <w14:defaultImageDpi w14:val="300"/>
  <w15:docId w15:val="{49D3DCAD-C762-477F-A2AC-0F6055CC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7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</cp:lastModifiedBy>
  <cp:revision>2</cp:revision>
  <dcterms:created xsi:type="dcterms:W3CDTF">2025-06-28T12:11:00Z</dcterms:created>
  <dcterms:modified xsi:type="dcterms:W3CDTF">2025-06-28T12:11:00Z</dcterms:modified>
  <cp:category/>
</cp:coreProperties>
</file>