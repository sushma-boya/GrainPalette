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E6EB" w14:textId="77777777" w:rsidR="00653A77" w:rsidRDefault="00000000">
      <w:pPr>
        <w:pStyle w:val="Title"/>
      </w:pPr>
      <w:r>
        <w:t>Project Planning Document</w:t>
      </w:r>
    </w:p>
    <w:p w14:paraId="7679F9EC" w14:textId="77777777" w:rsidR="00FD7948" w:rsidRDefault="00FD7948" w:rsidP="00FD7948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>Project Planning Document</w:t>
      </w:r>
    </w:p>
    <w:p w14:paraId="4075CEE4" w14:textId="77777777" w:rsidR="00FD7948" w:rsidRDefault="00FD7948" w:rsidP="00FD7948">
      <w:pPr>
        <w:pStyle w:val="NormalWeb"/>
      </w:pPr>
      <w:r>
        <w:rPr>
          <w:rStyle w:val="Strong"/>
        </w:rPr>
        <w:t>Project Title:</w:t>
      </w:r>
      <w:r>
        <w:t xml:space="preserve"> </w:t>
      </w:r>
      <w:proofErr w:type="spellStart"/>
      <w:r>
        <w:t>GrainPalette</w:t>
      </w:r>
      <w:proofErr w:type="spellEnd"/>
      <w:r>
        <w:t xml:space="preserve"> – Rice Type Classification Using Transfer Learning</w:t>
      </w:r>
    </w:p>
    <w:p w14:paraId="028ED9EC" w14:textId="77777777" w:rsidR="00FD7948" w:rsidRDefault="00FD7948" w:rsidP="00FD7948">
      <w:r>
        <w:pict w14:anchorId="41CBAA59">
          <v:rect id="_x0000_i1025" style="width:0;height:1.5pt" o:hralign="center" o:hrstd="t" o:hr="t" fillcolor="#a0a0a0" stroked="f"/>
        </w:pict>
      </w:r>
    </w:p>
    <w:p w14:paraId="3D4AE516" w14:textId="77777777" w:rsidR="00FD7948" w:rsidRDefault="00FD7948" w:rsidP="00FD7948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Sprint Planning Overview</w:t>
      </w:r>
    </w:p>
    <w:p w14:paraId="7D43593A" w14:textId="77777777" w:rsidR="00FD7948" w:rsidRDefault="00FD7948" w:rsidP="00FD7948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Agile Concepts (Quick Recap)</w:t>
      </w:r>
    </w:p>
    <w:p w14:paraId="1BC30DEB" w14:textId="77777777" w:rsidR="00FD7948" w:rsidRDefault="00FD7948" w:rsidP="00FD7948">
      <w:pPr>
        <w:pStyle w:val="NormalWeb"/>
        <w:numPr>
          <w:ilvl w:val="0"/>
          <w:numId w:val="10"/>
        </w:numPr>
      </w:pPr>
      <w:r>
        <w:rPr>
          <w:rStyle w:val="Strong"/>
        </w:rPr>
        <w:t>Sprint:</w:t>
      </w:r>
      <w:r>
        <w:t xml:space="preserve"> Fixed timeframe where specific tasks are completed (e.g., 5 days).</w:t>
      </w:r>
    </w:p>
    <w:p w14:paraId="24F9AFFD" w14:textId="77777777" w:rsidR="00FD7948" w:rsidRDefault="00FD7948" w:rsidP="00FD7948">
      <w:pPr>
        <w:pStyle w:val="NormalWeb"/>
        <w:numPr>
          <w:ilvl w:val="0"/>
          <w:numId w:val="10"/>
        </w:numPr>
      </w:pPr>
      <w:r>
        <w:rPr>
          <w:rStyle w:val="Strong"/>
        </w:rPr>
        <w:t>Epic:</w:t>
      </w:r>
      <w:r>
        <w:t xml:space="preserve"> A large feature or objective broken down into Stories.</w:t>
      </w:r>
    </w:p>
    <w:p w14:paraId="19E1388E" w14:textId="77777777" w:rsidR="00FD7948" w:rsidRDefault="00FD7948" w:rsidP="00FD7948">
      <w:pPr>
        <w:pStyle w:val="NormalWeb"/>
        <w:numPr>
          <w:ilvl w:val="0"/>
          <w:numId w:val="10"/>
        </w:numPr>
      </w:pPr>
      <w:r>
        <w:rPr>
          <w:rStyle w:val="Strong"/>
        </w:rPr>
        <w:t>Story:</w:t>
      </w:r>
      <w:r>
        <w:t xml:space="preserve"> A specific task within an Epic.</w:t>
      </w:r>
    </w:p>
    <w:p w14:paraId="7043698A" w14:textId="77777777" w:rsidR="00FD7948" w:rsidRDefault="00FD7948" w:rsidP="00FD7948">
      <w:pPr>
        <w:pStyle w:val="NormalWeb"/>
        <w:numPr>
          <w:ilvl w:val="0"/>
          <w:numId w:val="10"/>
        </w:numPr>
      </w:pPr>
      <w:r>
        <w:rPr>
          <w:rStyle w:val="Strong"/>
        </w:rPr>
        <w:t>Story Point:</w:t>
      </w:r>
      <w:r>
        <w:t xml:space="preserve"> A measure of effort (1 = Very Easy, 5 = Difficult), often based on Fibonacci scale.</w:t>
      </w:r>
    </w:p>
    <w:p w14:paraId="6534B7AF" w14:textId="77777777" w:rsidR="00FD7948" w:rsidRDefault="00FD7948" w:rsidP="00FD7948">
      <w:r>
        <w:pict w14:anchorId="3D52F7B7">
          <v:rect id="_x0000_i1026" style="width:0;height:1.5pt" o:hralign="center" o:hrstd="t" o:hr="t" fillcolor="#a0a0a0" stroked="f"/>
        </w:pict>
      </w:r>
    </w:p>
    <w:p w14:paraId="3277ABC9" w14:textId="77777777" w:rsidR="00FD7948" w:rsidRDefault="00FD7948" w:rsidP="00FD7948">
      <w:pPr>
        <w:pStyle w:val="Heading3"/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Strong"/>
          <w:b/>
          <w:bCs/>
        </w:rPr>
        <w:t>Sprint 1 Plan (5 Days)</w:t>
      </w:r>
    </w:p>
    <w:p w14:paraId="3406177C" w14:textId="77777777" w:rsidR="00FD7948" w:rsidRDefault="00FD7948" w:rsidP="00FD7948">
      <w:pPr>
        <w:pStyle w:val="NormalWeb"/>
      </w:pPr>
      <w:r>
        <w:rPr>
          <w:rStyle w:val="Strong"/>
        </w:rPr>
        <w:t>Epic: Data Preparation and Understanding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9"/>
        <w:gridCol w:w="1289"/>
        <w:gridCol w:w="1012"/>
      </w:tblGrid>
      <w:tr w:rsidR="00FD7948" w14:paraId="75431876" w14:textId="77777777" w:rsidTr="00FD7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FC53D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FFEA328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6C601E3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Difficulty</w:t>
            </w:r>
          </w:p>
        </w:tc>
      </w:tr>
      <w:tr w:rsidR="00FD7948" w14:paraId="2DF352B0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4D25" w14:textId="77777777" w:rsidR="00FD7948" w:rsidRDefault="00FD7948">
            <w:r>
              <w:t>Collect &amp; Organize Rice Image Dataset (Kaggle, etc.)</w:t>
            </w:r>
          </w:p>
        </w:tc>
        <w:tc>
          <w:tcPr>
            <w:tcW w:w="0" w:type="auto"/>
            <w:vAlign w:val="center"/>
            <w:hideMark/>
          </w:tcPr>
          <w:p w14:paraId="01B25C09" w14:textId="77777777" w:rsidR="00FD7948" w:rsidRDefault="00FD794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28185B6" w14:textId="77777777" w:rsidR="00FD7948" w:rsidRDefault="00FD7948">
            <w:r>
              <w:t>Easy</w:t>
            </w:r>
          </w:p>
        </w:tc>
      </w:tr>
      <w:tr w:rsidR="00FD7948" w14:paraId="265666E5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03ED" w14:textId="77777777" w:rsidR="00FD7948" w:rsidRDefault="00FD7948">
            <w:r>
              <w:t>Analyze Class Distribution</w:t>
            </w:r>
          </w:p>
        </w:tc>
        <w:tc>
          <w:tcPr>
            <w:tcW w:w="0" w:type="auto"/>
            <w:vAlign w:val="center"/>
            <w:hideMark/>
          </w:tcPr>
          <w:p w14:paraId="307B7AB5" w14:textId="77777777" w:rsidR="00FD7948" w:rsidRDefault="00FD794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1F42E8" w14:textId="77777777" w:rsidR="00FD7948" w:rsidRDefault="00FD7948">
            <w:r>
              <w:t>Very Easy</w:t>
            </w:r>
          </w:p>
        </w:tc>
      </w:tr>
      <w:tr w:rsidR="00FD7948" w14:paraId="3CD23FA7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623E6" w14:textId="77777777" w:rsidR="00FD7948" w:rsidRDefault="00FD7948">
            <w:r>
              <w:t>Perform Data Cleaning (remove duplicates, invalid images)</w:t>
            </w:r>
          </w:p>
        </w:tc>
        <w:tc>
          <w:tcPr>
            <w:tcW w:w="0" w:type="auto"/>
            <w:vAlign w:val="center"/>
            <w:hideMark/>
          </w:tcPr>
          <w:p w14:paraId="758C1E0C" w14:textId="77777777" w:rsidR="00FD7948" w:rsidRDefault="00FD794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B6996FE" w14:textId="77777777" w:rsidR="00FD7948" w:rsidRDefault="00FD7948">
            <w:r>
              <w:t>Easy</w:t>
            </w:r>
          </w:p>
        </w:tc>
      </w:tr>
      <w:tr w:rsidR="00FD7948" w14:paraId="3ED8AE1E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B80A" w14:textId="77777777" w:rsidR="00FD7948" w:rsidRDefault="00FD7948">
            <w:r>
              <w:t>Preprocessing (Resizing, Normalization)</w:t>
            </w:r>
          </w:p>
        </w:tc>
        <w:tc>
          <w:tcPr>
            <w:tcW w:w="0" w:type="auto"/>
            <w:vAlign w:val="center"/>
            <w:hideMark/>
          </w:tcPr>
          <w:p w14:paraId="100157B0" w14:textId="77777777" w:rsidR="00FD7948" w:rsidRDefault="00FD794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E8DBEAD" w14:textId="77777777" w:rsidR="00FD7948" w:rsidRDefault="00FD7948">
            <w:r>
              <w:t>Moderate</w:t>
            </w:r>
          </w:p>
        </w:tc>
      </w:tr>
    </w:tbl>
    <w:p w14:paraId="199C8261" w14:textId="77777777" w:rsidR="00FD7948" w:rsidRDefault="00FD7948" w:rsidP="00FD7948">
      <w:pPr>
        <w:pStyle w:val="NormalWeb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</w:rPr>
        <w:t>Total Story Points for Sprint 1</w:t>
      </w:r>
      <w:r>
        <w:t xml:space="preserve"> = </w:t>
      </w:r>
      <w:r>
        <w:rPr>
          <w:rStyle w:val="Strong"/>
        </w:rPr>
        <w:t>8</w:t>
      </w:r>
    </w:p>
    <w:p w14:paraId="24426FAC" w14:textId="77777777" w:rsidR="00FD7948" w:rsidRDefault="00FD7948" w:rsidP="00FD7948">
      <w:r>
        <w:pict w14:anchorId="32F60A16">
          <v:rect id="_x0000_i1027" style="width:0;height:1.5pt" o:hralign="center" o:hrstd="t" o:hr="t" fillcolor="#a0a0a0" stroked="f"/>
        </w:pict>
      </w:r>
    </w:p>
    <w:p w14:paraId="23C2E850" w14:textId="77777777" w:rsidR="00FD7948" w:rsidRDefault="00FD7948" w:rsidP="00FD7948">
      <w:pPr>
        <w:pStyle w:val="Heading3"/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Strong"/>
          <w:b/>
          <w:bCs/>
        </w:rPr>
        <w:t>Sprint 2 Plan (5 Days)</w:t>
      </w:r>
    </w:p>
    <w:p w14:paraId="0756FBD7" w14:textId="77777777" w:rsidR="00FD7948" w:rsidRDefault="00FD7948" w:rsidP="00FD7948">
      <w:pPr>
        <w:pStyle w:val="NormalWeb"/>
      </w:pPr>
      <w:r>
        <w:rPr>
          <w:rStyle w:val="Strong"/>
        </w:rPr>
        <w:t>Epic: Model Development &amp; Web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  <w:gridCol w:w="1289"/>
        <w:gridCol w:w="1012"/>
      </w:tblGrid>
      <w:tr w:rsidR="00FD7948" w14:paraId="0639C19A" w14:textId="77777777" w:rsidTr="00FD7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8121E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63ABC66A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FE7AF37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Difficulty</w:t>
            </w:r>
          </w:p>
        </w:tc>
      </w:tr>
      <w:tr w:rsidR="00FD7948" w14:paraId="3B65E230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E4A5" w14:textId="77777777" w:rsidR="00FD7948" w:rsidRDefault="00FD7948">
            <w:r>
              <w:t>Build CNN with MobileNetV2 using Transfer Learning</w:t>
            </w:r>
          </w:p>
        </w:tc>
        <w:tc>
          <w:tcPr>
            <w:tcW w:w="0" w:type="auto"/>
            <w:vAlign w:val="center"/>
            <w:hideMark/>
          </w:tcPr>
          <w:p w14:paraId="4C847485" w14:textId="77777777" w:rsidR="00FD7948" w:rsidRDefault="00FD794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076DF6C" w14:textId="77777777" w:rsidR="00FD7948" w:rsidRDefault="00FD7948">
            <w:r>
              <w:t>Difficult</w:t>
            </w:r>
          </w:p>
        </w:tc>
      </w:tr>
      <w:tr w:rsidR="00FD7948" w14:paraId="082987F2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2EDE" w14:textId="77777777" w:rsidR="00FD7948" w:rsidRDefault="00FD7948">
            <w:r>
              <w:t>Evaluate Model (Accuracy, Confusion Matrix)</w:t>
            </w:r>
          </w:p>
        </w:tc>
        <w:tc>
          <w:tcPr>
            <w:tcW w:w="0" w:type="auto"/>
            <w:vAlign w:val="center"/>
            <w:hideMark/>
          </w:tcPr>
          <w:p w14:paraId="6549D5E9" w14:textId="77777777" w:rsidR="00FD7948" w:rsidRDefault="00FD794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CA02EA0" w14:textId="77777777" w:rsidR="00FD7948" w:rsidRDefault="00FD7948">
            <w:r>
              <w:t>Moderate</w:t>
            </w:r>
          </w:p>
        </w:tc>
      </w:tr>
      <w:tr w:rsidR="00FD7948" w14:paraId="30299B63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FDE5" w14:textId="77777777" w:rsidR="00FD7948" w:rsidRDefault="00FD7948">
            <w:r>
              <w:t>Develop HTML Templates (Index, Result, Details)</w:t>
            </w:r>
          </w:p>
        </w:tc>
        <w:tc>
          <w:tcPr>
            <w:tcW w:w="0" w:type="auto"/>
            <w:vAlign w:val="center"/>
            <w:hideMark/>
          </w:tcPr>
          <w:p w14:paraId="0A290FC3" w14:textId="77777777" w:rsidR="00FD7948" w:rsidRDefault="00FD794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4E6FF3" w14:textId="77777777" w:rsidR="00FD7948" w:rsidRDefault="00FD7948">
            <w:r>
              <w:t>Moderate</w:t>
            </w:r>
          </w:p>
        </w:tc>
      </w:tr>
      <w:tr w:rsidR="00FD7948" w14:paraId="6AA5B438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0433" w14:textId="77777777" w:rsidR="00FD7948" w:rsidRDefault="00FD7948">
            <w:r>
              <w:t>Deploy Model with Flask Backend</w:t>
            </w:r>
          </w:p>
        </w:tc>
        <w:tc>
          <w:tcPr>
            <w:tcW w:w="0" w:type="auto"/>
            <w:vAlign w:val="center"/>
            <w:hideMark/>
          </w:tcPr>
          <w:p w14:paraId="3E1CED32" w14:textId="77777777" w:rsidR="00FD7948" w:rsidRDefault="00FD794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6C47ABE" w14:textId="77777777" w:rsidR="00FD7948" w:rsidRDefault="00FD7948">
            <w:r>
              <w:t>Difficult</w:t>
            </w:r>
          </w:p>
        </w:tc>
      </w:tr>
    </w:tbl>
    <w:p w14:paraId="71FFC971" w14:textId="77777777" w:rsidR="00FD7948" w:rsidRDefault="00FD7948" w:rsidP="00FD7948">
      <w:pPr>
        <w:pStyle w:val="NormalWeb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</w:rPr>
        <w:t>Total Story Points for Sprint 2</w:t>
      </w:r>
      <w:r>
        <w:t xml:space="preserve"> = </w:t>
      </w:r>
      <w:r>
        <w:rPr>
          <w:rStyle w:val="Strong"/>
        </w:rPr>
        <w:t>16</w:t>
      </w:r>
    </w:p>
    <w:p w14:paraId="7CDFF2FA" w14:textId="77777777" w:rsidR="00FD7948" w:rsidRDefault="00FD7948" w:rsidP="00FD7948">
      <w:r>
        <w:pict w14:anchorId="23EDC955">
          <v:rect id="_x0000_i1028" style="width:0;height:1.5pt" o:hralign="center" o:hrstd="t" o:hr="t" fillcolor="#a0a0a0" stroked="f"/>
        </w:pict>
      </w:r>
    </w:p>
    <w:p w14:paraId="367955A2" w14:textId="77777777" w:rsidR="00FD7948" w:rsidRDefault="00FD7948" w:rsidP="00FD7948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Velocity Calculation</w:t>
      </w:r>
    </w:p>
    <w:p w14:paraId="67D70895" w14:textId="77777777" w:rsidR="00FD7948" w:rsidRDefault="00FD7948" w:rsidP="00FD7948">
      <w:pPr>
        <w:pStyle w:val="NormalWeb"/>
        <w:numPr>
          <w:ilvl w:val="0"/>
          <w:numId w:val="11"/>
        </w:numPr>
      </w:pPr>
      <w:r>
        <w:rPr>
          <w:rStyle w:val="Strong"/>
        </w:rPr>
        <w:t>Total Story Points:</w:t>
      </w:r>
      <w:r>
        <w:t xml:space="preserve"> 8 (Sprint 1) + 16 (Sprint 2) = </w:t>
      </w:r>
      <w:r>
        <w:rPr>
          <w:rStyle w:val="Strong"/>
        </w:rPr>
        <w:t>24</w:t>
      </w:r>
    </w:p>
    <w:p w14:paraId="3F712913" w14:textId="77777777" w:rsidR="00FD7948" w:rsidRDefault="00FD7948" w:rsidP="00FD7948">
      <w:pPr>
        <w:pStyle w:val="NormalWeb"/>
        <w:numPr>
          <w:ilvl w:val="0"/>
          <w:numId w:val="11"/>
        </w:numPr>
      </w:pPr>
      <w:r>
        <w:rPr>
          <w:rStyle w:val="Strong"/>
        </w:rPr>
        <w:t>Number of Sprints:</w:t>
      </w:r>
      <w:r>
        <w:t xml:space="preserve"> 2</w:t>
      </w:r>
    </w:p>
    <w:p w14:paraId="73419BC9" w14:textId="77777777" w:rsidR="00FD7948" w:rsidRDefault="00FD7948" w:rsidP="00FD7948">
      <w:pPr>
        <w:pStyle w:val="NormalWeb"/>
        <w:numPr>
          <w:ilvl w:val="0"/>
          <w:numId w:val="11"/>
        </w:numPr>
      </w:pPr>
      <w:r>
        <w:rPr>
          <w:rStyle w:val="Strong"/>
        </w:rPr>
        <w:t>Team Velocity:</w:t>
      </w:r>
    </w:p>
    <w:p w14:paraId="37025EB6" w14:textId="77777777" w:rsidR="00FD7948" w:rsidRDefault="00FD7948" w:rsidP="00FD7948">
      <w:pPr>
        <w:spacing w:beforeAutospacing="1" w:afterAutospacing="1"/>
        <w:ind w:left="720"/>
      </w:pPr>
      <w:r>
        <w:rPr>
          <w:rStyle w:val="katex-mathml"/>
        </w:rPr>
        <w:t>Velocity=Total Story PointsSprints=242=12 Story Points/Sprint\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Velocity} = \frac{\text{Total Story Points}}{\text{Sprints}} = \frac{24}{2} = \boxed{12 \text{ Story Points/Sprint}}</w:t>
      </w:r>
      <w:r>
        <w:rPr>
          <w:rStyle w:val="mord"/>
        </w:rPr>
        <w:t>Velocity</w:t>
      </w:r>
      <w:r>
        <w:rPr>
          <w:rStyle w:val="mrel"/>
        </w:rPr>
        <w:t>=</w:t>
      </w:r>
      <w:r>
        <w:rPr>
          <w:rStyle w:val="mord"/>
        </w:rPr>
        <w:t>SprintsTotal Story Points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224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12 Story Points/Sprint</w:t>
      </w:r>
      <w:r>
        <w:rPr>
          <w:rStyle w:val="vlist-s"/>
        </w:rPr>
        <w:t>​</w:t>
      </w:r>
      <w:r>
        <w:t xml:space="preserve"> </w:t>
      </w:r>
    </w:p>
    <w:p w14:paraId="70F84D26" w14:textId="77777777" w:rsidR="00FD7948" w:rsidRDefault="00FD7948" w:rsidP="00FD7948">
      <w:r>
        <w:pict w14:anchorId="74518576">
          <v:rect id="_x0000_i1029" style="width:0;height:1.5pt" o:hralign="center" o:hrstd="t" o:hr="t" fillcolor="#a0a0a0" stroked="f"/>
        </w:pict>
      </w:r>
    </w:p>
    <w:p w14:paraId="00B48D44" w14:textId="77777777" w:rsidR="00FD7948" w:rsidRDefault="00FD7948" w:rsidP="00FD7948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276"/>
      </w:tblGrid>
      <w:tr w:rsidR="00FD7948" w14:paraId="4928A16C" w14:textId="77777777" w:rsidTr="00FD79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C10E4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340D497" w14:textId="77777777" w:rsidR="00FD7948" w:rsidRDefault="00FD79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D7948" w14:paraId="1B773002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986F" w14:textId="77777777" w:rsidR="00FD7948" w:rsidRDefault="00FD7948">
            <w:r>
              <w:t>Sprint Duration</w:t>
            </w:r>
          </w:p>
        </w:tc>
        <w:tc>
          <w:tcPr>
            <w:tcW w:w="0" w:type="auto"/>
            <w:vAlign w:val="center"/>
            <w:hideMark/>
          </w:tcPr>
          <w:p w14:paraId="557598E3" w14:textId="77777777" w:rsidR="00FD7948" w:rsidRDefault="00FD7948">
            <w:r>
              <w:t>5 Days</w:t>
            </w:r>
          </w:p>
        </w:tc>
      </w:tr>
      <w:tr w:rsidR="00FD7948" w14:paraId="5E7710AC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73A6" w14:textId="77777777" w:rsidR="00FD7948" w:rsidRDefault="00FD7948">
            <w: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C56869D" w14:textId="77777777" w:rsidR="00FD7948" w:rsidRDefault="00FD7948">
            <w:r>
              <w:t>24</w:t>
            </w:r>
          </w:p>
        </w:tc>
      </w:tr>
      <w:tr w:rsidR="00FD7948" w14:paraId="43E70AD7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75F2" w14:textId="77777777" w:rsidR="00FD7948" w:rsidRDefault="00FD7948">
            <w:r>
              <w:t>Sprints</w:t>
            </w:r>
          </w:p>
        </w:tc>
        <w:tc>
          <w:tcPr>
            <w:tcW w:w="0" w:type="auto"/>
            <w:vAlign w:val="center"/>
            <w:hideMark/>
          </w:tcPr>
          <w:p w14:paraId="37048820" w14:textId="77777777" w:rsidR="00FD7948" w:rsidRDefault="00FD7948">
            <w:r>
              <w:t>2</w:t>
            </w:r>
          </w:p>
        </w:tc>
      </w:tr>
      <w:tr w:rsidR="00FD7948" w14:paraId="65DB7FD3" w14:textId="77777777" w:rsidTr="00FD7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C46F" w14:textId="77777777" w:rsidR="00FD7948" w:rsidRDefault="00FD7948">
            <w:r>
              <w:t>Velocity</w:t>
            </w:r>
          </w:p>
        </w:tc>
        <w:tc>
          <w:tcPr>
            <w:tcW w:w="0" w:type="auto"/>
            <w:vAlign w:val="center"/>
            <w:hideMark/>
          </w:tcPr>
          <w:p w14:paraId="06578023" w14:textId="77777777" w:rsidR="00FD7948" w:rsidRDefault="00FD7948">
            <w:r>
              <w:t>12 SP/sprint</w:t>
            </w:r>
          </w:p>
        </w:tc>
      </w:tr>
    </w:tbl>
    <w:p w14:paraId="7128BC62" w14:textId="39EFB287" w:rsidR="00653A77" w:rsidRDefault="00653A77"/>
    <w:sectPr w:rsidR="0065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C29F1"/>
    <w:multiLevelType w:val="multilevel"/>
    <w:tmpl w:val="9C5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B196D"/>
    <w:multiLevelType w:val="multilevel"/>
    <w:tmpl w:val="5306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15082">
    <w:abstractNumId w:val="8"/>
  </w:num>
  <w:num w:numId="2" w16cid:durableId="201749355">
    <w:abstractNumId w:val="6"/>
  </w:num>
  <w:num w:numId="3" w16cid:durableId="841166071">
    <w:abstractNumId w:val="5"/>
  </w:num>
  <w:num w:numId="4" w16cid:durableId="769813666">
    <w:abstractNumId w:val="4"/>
  </w:num>
  <w:num w:numId="5" w16cid:durableId="700514816">
    <w:abstractNumId w:val="7"/>
  </w:num>
  <w:num w:numId="6" w16cid:durableId="1482886578">
    <w:abstractNumId w:val="3"/>
  </w:num>
  <w:num w:numId="7" w16cid:durableId="1177159670">
    <w:abstractNumId w:val="2"/>
  </w:num>
  <w:num w:numId="8" w16cid:durableId="262999906">
    <w:abstractNumId w:val="1"/>
  </w:num>
  <w:num w:numId="9" w16cid:durableId="336730699">
    <w:abstractNumId w:val="0"/>
  </w:num>
  <w:num w:numId="10" w16cid:durableId="458962026">
    <w:abstractNumId w:val="10"/>
  </w:num>
  <w:num w:numId="11" w16cid:durableId="133110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31D"/>
    <w:rsid w:val="0015074B"/>
    <w:rsid w:val="0029639D"/>
    <w:rsid w:val="00326F90"/>
    <w:rsid w:val="00653A77"/>
    <w:rsid w:val="00735719"/>
    <w:rsid w:val="00AA1D8D"/>
    <w:rsid w:val="00B47730"/>
    <w:rsid w:val="00CB0664"/>
    <w:rsid w:val="00FC693F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DB79"/>
  <w14:defaultImageDpi w14:val="300"/>
  <w15:docId w15:val="{BE50D55D-4705-4BE4-8940-46E1C8F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FD7948"/>
  </w:style>
  <w:style w:type="character" w:customStyle="1" w:styleId="mord">
    <w:name w:val="mord"/>
    <w:basedOn w:val="DefaultParagraphFont"/>
    <w:rsid w:val="00FD7948"/>
  </w:style>
  <w:style w:type="character" w:customStyle="1" w:styleId="mrel">
    <w:name w:val="mrel"/>
    <w:basedOn w:val="DefaultParagraphFont"/>
    <w:rsid w:val="00FD7948"/>
  </w:style>
  <w:style w:type="character" w:customStyle="1" w:styleId="vlist-s">
    <w:name w:val="vlist-s"/>
    <w:basedOn w:val="DefaultParagraphFont"/>
    <w:rsid w:val="00FD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</cp:lastModifiedBy>
  <cp:revision>2</cp:revision>
  <dcterms:created xsi:type="dcterms:W3CDTF">2025-06-28T12:01:00Z</dcterms:created>
  <dcterms:modified xsi:type="dcterms:W3CDTF">2025-06-28T12:01:00Z</dcterms:modified>
  <cp:category/>
</cp:coreProperties>
</file>